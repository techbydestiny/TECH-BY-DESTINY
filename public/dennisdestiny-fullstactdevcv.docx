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Dennis Destiny</w:t>
      </w:r>
    </w:p>
    <w:p>
      <w:r>
        <w:t>Email: oduagondestiny@gmail.com | Phone: +2349051787394 | GitHub: github.com/techbydestiny</w:t>
      </w:r>
    </w:p>
    <w:p>
      <w:pPr>
        <w:pStyle w:val="Heading1"/>
      </w:pPr>
      <w:r>
        <w:t>Summary</w:t>
      </w:r>
    </w:p>
    <w:p>
      <w:r>
        <w:t>Innovative and results-driven Full-Stack Developer with 5+ years of experience building web and mobile applications, e-commerce platforms, and digital solutions for startups and small businesses. Skilled in blending technical expertise with marketing strategies to deliver high-performing apps, responsive websites, and scalable Shopify stores. Strong focus on clean design, speed, and user experience.</w:t>
      </w:r>
    </w:p>
    <w:p>
      <w:pPr>
        <w:pStyle w:val="Heading1"/>
      </w:pPr>
      <w:r>
        <w:t>Core Skills</w:t>
      </w:r>
    </w:p>
    <w:p>
      <w:r>
        <w:t>• Frontend: React, Next.js, TailwindCSS, WordPress (Theme Development – in progress), Shopify, HTML5, CSS3, JavaScript/TypeScript</w:t>
      </w:r>
    </w:p>
    <w:p>
      <w:r>
        <w:t>• Backend: Django, Node.js, Express.js, Python, REST API development</w:t>
      </w:r>
    </w:p>
    <w:p>
      <w:r>
        <w:t>• Databases: MySQL, MongoDB, PostgreSQL, SQLite, Firebase, Appwrite</w:t>
      </w:r>
    </w:p>
    <w:p>
      <w:r>
        <w:t>• Mobile Development: React Native, iOS &amp; Android cross-platform apps</w:t>
      </w:r>
    </w:p>
    <w:p>
      <w:r>
        <w:t>• E-commerce: Shopify Dropshipping, Shopify Theme Customization, Store Optimization</w:t>
      </w:r>
    </w:p>
    <w:p>
      <w:r>
        <w:t>• DevOps &amp; Tools: Git/GitHub, Docker, Vercel, Render, Railway, DigitalOcean</w:t>
      </w:r>
    </w:p>
    <w:p>
      <w:r>
        <w:t>• Marketing &amp; SEO: SEO optimization, Social Media Marketing, Ad Management, Analytics</w:t>
      </w:r>
    </w:p>
    <w:p>
      <w:r>
        <w:t>• Other Expertise: Project Management, Wireframing, MVP Development, Performance Optimization</w:t>
      </w:r>
    </w:p>
    <w:p>
      <w:pPr>
        <w:pStyle w:val="Heading1"/>
      </w:pPr>
      <w:r>
        <w:t>Experience</w:t>
      </w:r>
    </w:p>
    <w:p>
      <w:pPr>
        <w:pStyle w:val="Heading2"/>
      </w:pPr>
      <w:r>
        <w:t>Founder &amp; Full-Stack Developer | Thrive Sync (Branding &amp; Digital Agency)</w:t>
      </w:r>
    </w:p>
    <w:p>
      <w:r>
        <w:t>2020 – Present</w:t>
      </w:r>
    </w:p>
    <w:p>
      <w:r>
        <w:t>• Built and launched multiple client websites and e-commerce stores, driving measurable traffic and sales.</w:t>
      </w:r>
    </w:p>
    <w:p>
      <w:r>
        <w:t>• Designed scalable Shopify solutions, including custom themes, product management, and app integrations.</w:t>
      </w:r>
    </w:p>
    <w:p>
      <w:r>
        <w:t>• Managed end-to-end digital marketing campaigns, combining SEO and social media to boost client ROI.</w:t>
      </w:r>
    </w:p>
    <w:p>
      <w:r>
        <w:t>• Developed mobile and web apps for small businesses using React Native, Django, and Node.js.</w:t>
      </w:r>
    </w:p>
    <w:p>
      <w:r>
        <w:t>• Collaborated with clients from concept to final product, ensuring quick turnaround and tailored solutions.</w:t>
      </w:r>
    </w:p>
    <w:p>
      <w:pPr>
        <w:pStyle w:val="Heading2"/>
      </w:pPr>
      <w:r>
        <w:t>Freelance Full-Stack Developer &amp; Digital Marketer</w:t>
      </w:r>
    </w:p>
    <w:p>
      <w:r>
        <w:t>2017 – 2020</w:t>
      </w:r>
    </w:p>
    <w:p>
      <w:r>
        <w:t>• Delivered tailored web solutions for startups, including responsive websites and SaaS dashboards.</w:t>
      </w:r>
    </w:p>
    <w:p>
      <w:r>
        <w:t>• Created automation tools and APIs for business workflows.</w:t>
      </w:r>
    </w:p>
    <w:p>
      <w:r>
        <w:t>• Provided ongoing technical support and post-launch optimization.</w:t>
      </w:r>
    </w:p>
    <w:p>
      <w:pPr>
        <w:pStyle w:val="Heading1"/>
      </w:pPr>
      <w:r>
        <w:t>Education</w:t>
      </w:r>
    </w:p>
    <w:p>
      <w:r>
        <w:t>BSE, Computer Science</w:t>
        <w:br/>
        <w:t>Currently pursuing Master’s in Computer Science</w:t>
      </w:r>
    </w:p>
    <w:p>
      <w:pPr>
        <w:pStyle w:val="Heading1"/>
      </w:pPr>
      <w:r>
        <w:t>Projects</w:t>
      </w:r>
    </w:p>
    <w:p>
      <w:r>
        <w:t>• E-Commerce Storefronts (Shopify) – Built optimized dropshipping stores that scaled sales through tailored marketing.</w:t>
      </w:r>
    </w:p>
    <w:p>
      <w:r>
        <w:t>• Mobile Marketplace App (React Native + Django) – Enabled real-time buying/selling with admin management system.</w:t>
      </w:r>
    </w:p>
    <w:p>
      <w:r>
        <w:t>• Portfolio &amp; Agency Sites (Next.js + TailwindCSS) – Designed sleek, responsive portfolios for professionals.</w:t>
      </w:r>
    </w:p>
    <w:p>
      <w:r>
        <w:t>• AI-Enhanced Marketing Campaigns – Integrated automation tools and analytics for performance tracking.</w:t>
      </w:r>
    </w:p>
    <w:p>
      <w:pPr>
        <w:pStyle w:val="Heading1"/>
      </w:pPr>
      <w:r>
        <w:t>Why Hire Me</w:t>
      </w:r>
    </w:p>
    <w:p>
      <w:r>
        <w:t>✔ Full-stack expertise from frontend to backend</w:t>
      </w:r>
    </w:p>
    <w:p>
      <w:r>
        <w:t>✔ Strong e-commerce + marketing background</w:t>
      </w:r>
    </w:p>
    <w:p>
      <w:r>
        <w:t>✔ Affordable, quick turnaround without compromising quality</w:t>
      </w:r>
    </w:p>
    <w:p>
      <w:r>
        <w:t>✔ Focused on results, scalability, and client satisfaction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